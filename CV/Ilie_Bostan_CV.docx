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ivname"/>
        <w:pBdr/>
        <w:spacing w:before="0" w:after="0"/>
        <w:ind w:left="0" w:right="0" w:hanging="0"/>
        <w:rPr/>
      </w:pPr>
      <w:r>
        <w:rPr>
          <w:rStyle w:val="Span"/>
          <w:rFonts w:eastAsia="Times New Roman" w:cs="Times New Roman" w:ascii="Times New Roman" w:hAnsi="Times New Roman"/>
          <w:sz w:val="48"/>
          <w:szCs w:val="48"/>
        </w:rPr>
        <w:t>Ilie</w:t>
      </w:r>
      <w:r>
        <w:rPr>
          <w:rFonts w:eastAsia="Times New Roman" w:cs="Times New Roman" w:ascii="Times New Roman" w:hAnsi="Times New Roman"/>
          <w:position w:val="0"/>
          <w:sz w:val="48"/>
          <w:vertAlign w:val="baseline"/>
        </w:rPr>
        <w:t xml:space="preserve"> </w:t>
      </w:r>
      <w:r>
        <w:rPr>
          <w:rStyle w:val="Span"/>
          <w:rFonts w:eastAsia="Times New Roman" w:cs="Times New Roman" w:ascii="Times New Roman" w:hAnsi="Times New Roman"/>
          <w:sz w:val="48"/>
          <w:szCs w:val="48"/>
        </w:rPr>
        <w:t>Bostan</w:t>
      </w:r>
    </w:p>
    <w:p>
      <w:pPr>
        <w:pStyle w:val="Divaddress"/>
        <w:pBdr/>
        <w:spacing w:before="160" w:after="0"/>
        <w:ind w:left="0" w:right="0" w:hanging="0"/>
        <w:rPr/>
      </w:pPr>
      <w:r>
        <w:rPr>
          <w:rFonts w:eastAsia="Times New Roman" w:cs="Times New Roman" w:ascii="Times New Roman" w:hAnsi="Times New Roman"/>
          <w:position w:val="0"/>
          <w:sz w:val="24"/>
          <w:vertAlign w:val="baseline"/>
        </w:rPr>
        <w:t xml:space="preserve"> </w:t>
      </w:r>
      <w:r>
        <w:rPr>
          <w:rStyle w:val="Span"/>
          <w:rFonts w:eastAsia="Times New Roman" w:cs="Times New Roman" w:ascii="Times New Roman" w:hAnsi="Times New Roman"/>
        </w:rPr>
        <w:t>+373 68 22 42 88</w:t>
      </w:r>
      <w:r>
        <w:rPr>
          <w:rFonts w:eastAsia="Times New Roman" w:cs="Times New Roman" w:ascii="Times New Roman" w:hAnsi="Times New Roman"/>
          <w:position w:val="0"/>
          <w:sz w:val="24"/>
          <w:vertAlign w:val="baseline"/>
        </w:rPr>
        <w:t xml:space="preserve"> </w:t>
      </w:r>
      <w:r>
        <w:rPr>
          <w:rStyle w:val="Span"/>
          <w:rFonts w:eastAsia="Times New Roman" w:cs="Times New Roman" w:ascii="Times New Roman" w:hAnsi="Times New Roman"/>
        </w:rPr>
        <w:t>- iliebostan@gmail.com</w:t>
      </w:r>
    </w:p>
    <w:p>
      <w:pPr>
        <w:pStyle w:val="Divdocumentdivsectiontitle"/>
        <w:pBdr>
          <w:bottom w:val="single" w:sz="8" w:space="1" w:color="FFFFFF"/>
        </w:pBdr>
        <w:shd w:fill="FFFFFF" w:val="clear"/>
        <w:tabs>
          <w:tab w:val="center" w:pos="10560" w:leader="none"/>
        </w:tabs>
        <w:spacing w:before="57" w:after="57"/>
        <w:ind w:left="0" w:right="57" w:hanging="0"/>
        <w:rPr/>
      </w:pPr>
      <w:r>
        <w:rPr>
          <w:rFonts w:eastAsia="Times New Roman" w:cs="Times New Roman" w:ascii="Times New Roman" w:hAnsi="Times New Roman"/>
          <w:b/>
          <w:bCs/>
          <w:smallCaps/>
          <w:position w:val="0"/>
          <w:sz w:val="28"/>
          <w:shd w:fill="auto" w:val="clear"/>
          <w:vertAlign w:val="baseline"/>
        </w:rPr>
        <w:t xml:space="preserve">Professional summary   </w:t>
      </w:r>
      <w:r>
        <w:rPr>
          <w:rFonts w:eastAsia="Times New Roman" w:cs="Times New Roman" w:ascii="Times New Roman" w:hAnsi="Times New Roman"/>
          <w:color w:val="E9A507"/>
          <w:u w:val="single"/>
        </w:rPr>
        <w:t xml:space="preserve"> </w:t>
        <w:tab/>
      </w:r>
    </w:p>
    <w:p>
      <w:pPr>
        <w:pStyle w:val="P"/>
        <w:pBdr/>
        <w:spacing w:lineRule="atLeast" w:line="360" w:before="0" w:after="0"/>
        <w:ind w:left="2100" w:right="0" w:hanging="0"/>
        <w:rPr/>
      </w:pPr>
      <w:r>
        <w:rPr>
          <w:rFonts w:eastAsia="Times New Roman" w:cs="Times New Roman" w:ascii="Times New Roman" w:hAnsi="Times New Roman"/>
          <w:position w:val="0"/>
          <w:sz w:val="24"/>
          <w:vertAlign w:val="baseline"/>
        </w:rPr>
        <w:t xml:space="preserve">Self-taught front-end developer aspire to be, I learned HTML, CSS (SASS), Bootstrap 4 and JavaScript in fewer than 6 months. With experience in different fields, I was always passionate about IT. Backed up by online courses and my friends who work as software developers, I grew more enthusiastic about the impact  I can </w:t>
      </w:r>
      <w:r>
        <w:rPr>
          <w:rFonts w:eastAsia="Times New Roman" w:cs="Times New Roman" w:ascii="Times New Roman" w:hAnsi="Times New Roman"/>
          <w:position w:val="0"/>
          <w:sz w:val="24"/>
          <w:vertAlign w:val="baseline"/>
        </w:rPr>
        <w:t>make</w:t>
      </w:r>
      <w:r>
        <w:rPr>
          <w:rFonts w:eastAsia="Times New Roman" w:cs="Times New Roman" w:ascii="Times New Roman" w:hAnsi="Times New Roman"/>
          <w:position w:val="0"/>
          <w:sz w:val="24"/>
          <w:vertAlign w:val="baseline"/>
        </w:rPr>
        <w:t xml:space="preserve"> in this industry.</w:t>
      </w:r>
    </w:p>
    <w:p>
      <w:pPr>
        <w:pStyle w:val="Divdocumentdivsectiontitle"/>
        <w:pBdr>
          <w:bottom w:val="single" w:sz="8" w:space="1" w:color="FFFFFF"/>
        </w:pBdr>
        <w:shd w:fill="FFFFFF" w:val="clear"/>
        <w:tabs>
          <w:tab w:val="center" w:pos="10560" w:leader="none"/>
        </w:tabs>
        <w:spacing w:before="57" w:after="57"/>
        <w:ind w:left="0" w:right="57" w:hanging="0"/>
        <w:rPr/>
      </w:pPr>
      <w:r>
        <w:rPr>
          <w:rFonts w:eastAsia="Times New Roman" w:cs="Times New Roman" w:ascii="Times New Roman" w:hAnsi="Times New Roman"/>
          <w:b/>
          <w:bCs/>
          <w:smallCaps/>
          <w:position w:val="0"/>
          <w:sz w:val="28"/>
          <w:shd w:fill="auto" w:val="clear"/>
          <w:vertAlign w:val="baseline"/>
        </w:rPr>
        <w:t xml:space="preserve">Skills   </w:t>
      </w:r>
      <w:r>
        <w:rPr>
          <w:rFonts w:eastAsia="Times New Roman" w:cs="Times New Roman" w:ascii="Times New Roman" w:hAnsi="Times New Roman"/>
          <w:color w:val="E9A507"/>
          <w:u w:val="single"/>
        </w:rPr>
        <w:t xml:space="preserve"> </w:t>
        <w:tab/>
      </w:r>
    </w:p>
    <w:tbl>
      <w:tblPr>
        <w:tblStyle w:val="divdocumenttable"/>
        <w:tblW w:w="8460" w:type="dxa"/>
        <w:jc w:val="left"/>
        <w:tblInd w:w="210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4230"/>
        <w:gridCol w:w="4229"/>
      </w:tblGrid>
      <w:tr>
        <w:trPr/>
        <w:tc>
          <w:tcPr>
            <w:tcW w:w="4230" w:type="dxa"/>
            <w:tcBorders/>
            <w:shd w:fill="auto" w:val="clear"/>
          </w:tcPr>
          <w:p>
            <w:pPr>
              <w:pStyle w:val="Documentulli"/>
              <w:numPr>
                <w:ilvl w:val="0"/>
                <w:numId w:val="1"/>
              </w:numPr>
              <w:spacing w:lineRule="atLeast" w:line="360" w:before="0" w:after="0"/>
              <w:ind w:left="460" w:right="0" w:hanging="210"/>
              <w:jc w:val="left"/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vertAlign w:val="baseline"/>
              </w:rPr>
              <w:t>Problem-solving</w:t>
            </w:r>
          </w:p>
          <w:p>
            <w:pPr>
              <w:pStyle w:val="Documentulli"/>
              <w:numPr>
                <w:ilvl w:val="0"/>
                <w:numId w:val="1"/>
              </w:numPr>
              <w:spacing w:lineRule="atLeast" w:line="360" w:before="0" w:after="0"/>
              <w:ind w:left="460" w:right="0" w:hanging="210"/>
              <w:jc w:val="left"/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vertAlign w:val="baseline"/>
              </w:rPr>
              <w:t>Time management</w:t>
            </w:r>
          </w:p>
        </w:tc>
        <w:tc>
          <w:tcPr>
            <w:tcW w:w="4229" w:type="dxa"/>
            <w:tcBorders>
              <w:left w:val="single" w:sz="8" w:space="0" w:color="FEFDFD"/>
            </w:tcBorders>
            <w:shd w:fill="auto" w:val="clear"/>
            <w:tcMar>
              <w:left w:w="0" w:type="dxa"/>
            </w:tcMar>
          </w:tcPr>
          <w:p>
            <w:pPr>
              <w:pStyle w:val="Documentulli"/>
              <w:numPr>
                <w:ilvl w:val="0"/>
                <w:numId w:val="2"/>
              </w:numPr>
              <w:spacing w:lineRule="atLeast" w:line="360" w:before="0" w:after="0"/>
              <w:ind w:left="460" w:right="0" w:hanging="210"/>
              <w:jc w:val="left"/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vertAlign w:val="baseline"/>
              </w:rPr>
              <w:t>Customer service</w:t>
            </w:r>
          </w:p>
          <w:p>
            <w:pPr>
              <w:pStyle w:val="Documentulli"/>
              <w:numPr>
                <w:ilvl w:val="0"/>
                <w:numId w:val="2"/>
              </w:numPr>
              <w:spacing w:lineRule="atLeast" w:line="360" w:before="0" w:after="0"/>
              <w:ind w:left="460" w:right="0" w:hanging="210"/>
              <w:jc w:val="left"/>
              <w:rPr>
                <w:rFonts w:ascii="Times New Roman" w:hAnsi="Times New Roman" w:eastAsia="Times New Roman" w:cs="Times New Roman"/>
                <w:position w:val="0"/>
                <w:sz w:val="24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vertAlign w:val="baseline"/>
              </w:rPr>
              <w:t>Critical thinking</w:t>
            </w:r>
          </w:p>
        </w:tc>
      </w:tr>
    </w:tbl>
    <w:p>
      <w:pPr>
        <w:pStyle w:val="Divdocumentdivsectiontitle"/>
        <w:pBdr>
          <w:bottom w:val="single" w:sz="8" w:space="1" w:color="FFFFFF"/>
        </w:pBdr>
        <w:shd w:fill="FFFFFF" w:val="clear"/>
        <w:tabs>
          <w:tab w:val="center" w:pos="10560" w:leader="none"/>
        </w:tabs>
        <w:spacing w:before="57" w:after="57"/>
        <w:ind w:left="0" w:right="200" w:hanging="0"/>
        <w:rPr/>
      </w:pPr>
      <w:r>
        <w:rPr>
          <w:rFonts w:eastAsia="Times New Roman" w:cs="Times New Roman" w:ascii="Times New Roman" w:hAnsi="Times New Roman"/>
          <w:b/>
          <w:bCs/>
          <w:smallCaps/>
          <w:position w:val="0"/>
          <w:sz w:val="28"/>
          <w:shd w:fill="auto" w:val="clear"/>
          <w:vertAlign w:val="baseline"/>
        </w:rPr>
        <w:t xml:space="preserve">Work history   </w:t>
      </w:r>
      <w:r>
        <w:rPr>
          <w:rFonts w:eastAsia="Times New Roman" w:cs="Times New Roman" w:ascii="Times New Roman" w:hAnsi="Times New Roman"/>
          <w:color w:val="E9A507"/>
          <w:u w:val="single"/>
        </w:rPr>
        <w:t xml:space="preserve"> </w:t>
        <w:tab/>
      </w:r>
    </w:p>
    <w:tbl>
      <w:tblPr>
        <w:tblStyle w:val="divdocumentdivparagraphTable"/>
        <w:tblW w:w="105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100"/>
        <w:gridCol w:w="8459"/>
      </w:tblGrid>
      <w:tr>
        <w:trPr/>
        <w:tc>
          <w:tcPr>
            <w:tcW w:w="2100" w:type="dxa"/>
            <w:tcBorders/>
            <w:shd w:fill="auto" w:val="clear"/>
          </w:tcPr>
          <w:p>
            <w:pPr>
              <w:pStyle w:val="SpandateswrapperParagraph"/>
              <w:pBdr/>
              <w:spacing w:lineRule="atLeast" w:line="360"/>
              <w:ind w:left="0" w:right="0" w:hanging="0"/>
              <w:rPr>
                <w:rStyle w:val="Spandateswrapper"/>
                <w:rFonts w:ascii="Times New Roman" w:hAnsi="Times New Roman" w:eastAsia="Times New Roman" w:cs="Times New Roman"/>
                <w:position w:val="0"/>
                <w:sz w:val="24"/>
                <w:sz w:val="10"/>
                <w:szCs w:val="10"/>
                <w:vertAlign w:val="baseline"/>
              </w:rPr>
            </w:pPr>
            <w:r>
              <w:rPr>
                <w:rStyle w:val="Span"/>
                <w:rFonts w:eastAsia="Times New Roman" w:cs="Times New Roman" w:ascii="Times New Roman" w:hAnsi="Times New Roman"/>
              </w:rPr>
              <w:t>01/2018</w:t>
            </w:r>
            <w:r>
              <w:rPr>
                <w:rStyle w:val="Spandateswrapper"/>
                <w:rFonts w:eastAsia="Times New Roman" w:cs="Times New Roman" w:ascii="Times New Roman" w:hAnsi="Times New Roman"/>
                <w:position w:val="0"/>
                <w:sz w:val="24"/>
                <w:vertAlign w:val="baseline"/>
              </w:rPr>
              <w:t xml:space="preserve"> </w:t>
            </w:r>
            <w:r>
              <w:rPr>
                <w:rStyle w:val="Span"/>
                <w:rFonts w:eastAsia="Times New Roman" w:cs="Times New Roman" w:ascii="Times New Roman" w:hAnsi="Times New Roman"/>
              </w:rPr>
              <w:t>to 01/2019</w:t>
            </w:r>
          </w:p>
        </w:tc>
        <w:tc>
          <w:tcPr>
            <w:tcW w:w="8459" w:type="dxa"/>
            <w:tcBorders/>
            <w:shd w:fill="auto" w:val="clear"/>
          </w:tcPr>
          <w:p>
            <w:pPr>
              <w:pStyle w:val="SpandateswrapperParagraph"/>
              <w:pBdr/>
              <w:spacing w:lineRule="atLeast" w:line="360"/>
              <w:ind w:left="0" w:right="0" w:hanging="0"/>
              <w:rPr>
                <w:rStyle w:val="Span"/>
                <w:rFonts w:ascii="Times New Roman" w:hAnsi="Times New Roman" w:eastAsia="Times New Roman" w:cs="Times New Roman"/>
              </w:rPr>
            </w:pPr>
            <w:r>
              <w:rPr>
                <w:rStyle w:val="Spanjobtitle"/>
                <w:rFonts w:eastAsia="Times New Roman" w:cs="Times New Roman" w:ascii="Times New Roman" w:hAnsi="Times New Roman"/>
                <w:color w:val="222222"/>
              </w:rPr>
              <w:t>Lending Department</w:t>
            </w:r>
            <w:r>
              <w:rPr>
                <w:rStyle w:val="Singlecolumnspanpaddedlinenthchild1"/>
                <w:rFonts w:eastAsia="Times New Roman" w:cs="Times New Roman" w:ascii="Times New Roman" w:hAnsi="Times New Roman"/>
                <w:color w:val="222222"/>
              </w:rPr>
              <w:t xml:space="preserve"> </w:t>
            </w:r>
          </w:p>
          <w:p>
            <w:pPr>
              <w:pStyle w:val="Spanpaddedline"/>
              <w:spacing w:lineRule="atLeast" w:line="360" w:before="0" w:after="0"/>
              <w:ind w:left="0" w:right="0" w:hanging="0"/>
              <w:jc w:val="left"/>
              <w:rPr>
                <w:rStyle w:val="DivdocumentsinglecolumnCharacter"/>
                <w:rFonts w:ascii="Times New Roman" w:hAnsi="Times New Roman" w:eastAsia="Times New Roman" w:cs="Times New Roman"/>
                <w:color w:val="222222"/>
                <w:position w:val="0"/>
                <w:sz w:val="24"/>
                <w:vertAlign w:val="baseline"/>
              </w:rPr>
            </w:pPr>
            <w:r>
              <w:rPr>
                <w:rStyle w:val="Spancompanyname"/>
                <w:rFonts w:eastAsia="Times New Roman" w:cs="Times New Roman" w:ascii="Times New Roman" w:hAnsi="Times New Roman"/>
                <w:color w:val="222222"/>
              </w:rPr>
              <w:t>S.A. FinComBank</w:t>
            </w:r>
            <w:r>
              <w:rPr>
                <w:rStyle w:val="DivdocumentsinglecolumnCharacter"/>
                <w:rFonts w:eastAsia="Times New Roman" w:cs="Times New Roman" w:ascii="Times New Roman" w:hAnsi="Times New Roman"/>
                <w:color w:val="222222"/>
                <w:position w:val="0"/>
                <w:sz w:val="24"/>
                <w:vertAlign w:val="baseline"/>
              </w:rPr>
              <w:t xml:space="preserve"> </w:t>
            </w:r>
          </w:p>
          <w:p>
            <w:pPr>
              <w:pStyle w:val="Documentulli"/>
              <w:numPr>
                <w:ilvl w:val="0"/>
                <w:numId w:val="3"/>
              </w:numPr>
              <w:spacing w:lineRule="atLeast" w:line="360" w:before="0" w:after="0"/>
              <w:ind w:left="460" w:right="0" w:hanging="210"/>
              <w:jc w:val="left"/>
              <w:rPr>
                <w:rStyle w:val="Span"/>
                <w:rFonts w:ascii="Times New Roman" w:hAnsi="Times New Roman" w:eastAsia="Times New Roman" w:cs="Times New Roman"/>
                <w:color w:val="222222"/>
                <w:position w:val="0"/>
                <w:sz w:val="24"/>
                <w:vertAlign w:val="baseline"/>
              </w:rPr>
            </w:pPr>
            <w:r>
              <w:rPr>
                <w:rStyle w:val="Span"/>
                <w:rFonts w:eastAsia="Times New Roman" w:cs="Times New Roman" w:ascii="Times New Roman" w:hAnsi="Times New Roman"/>
                <w:color w:val="222222"/>
                <w:position w:val="0"/>
                <w:sz w:val="24"/>
                <w:vertAlign w:val="baseline"/>
              </w:rPr>
              <w:t>I was involved in lending loans for private companies and mortgages for consumers.</w:t>
            </w:r>
          </w:p>
          <w:p>
            <w:pPr>
              <w:pStyle w:val="Documentulli"/>
              <w:numPr>
                <w:ilvl w:val="0"/>
                <w:numId w:val="3"/>
              </w:numPr>
              <w:spacing w:lineRule="atLeast" w:line="360" w:before="0" w:after="0"/>
              <w:ind w:left="460" w:right="0" w:hanging="210"/>
              <w:jc w:val="left"/>
              <w:rPr>
                <w:rStyle w:val="Span"/>
                <w:rFonts w:ascii="Times New Roman" w:hAnsi="Times New Roman" w:eastAsia="Times New Roman" w:cs="Times New Roman"/>
                <w:color w:val="222222"/>
                <w:position w:val="0"/>
                <w:sz w:val="24"/>
                <w:vertAlign w:val="baseline"/>
              </w:rPr>
            </w:pPr>
            <w:r>
              <w:rPr>
                <w:rStyle w:val="Span"/>
                <w:rFonts w:eastAsia="Times New Roman" w:cs="Times New Roman" w:ascii="Times New Roman" w:hAnsi="Times New Roman"/>
                <w:color w:val="222222"/>
                <w:position w:val="0"/>
                <w:sz w:val="24"/>
                <w:vertAlign w:val="baseline"/>
              </w:rPr>
              <w:t>Also, I was responsible for checking private companies and individuals for solvability, involving FinComBank's FinTech.</w:t>
            </w:r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Style w:val="divdocumentdivparagraphTable"/>
        <w:tblW w:w="10560" w:type="dxa"/>
        <w:jc w:val="left"/>
        <w:tblInd w:w="0" w:type="dxa"/>
        <w:tblBorders/>
        <w:tblCellMar>
          <w:top w:w="280" w:type="dxa"/>
          <w:left w:w="0" w:type="dxa"/>
          <w:bottom w:w="0" w:type="dxa"/>
          <w:right w:w="0" w:type="dxa"/>
        </w:tblCellMar>
        <w:tblLook w:val="05e0"/>
      </w:tblPr>
      <w:tblGrid>
        <w:gridCol w:w="2100"/>
        <w:gridCol w:w="8459"/>
      </w:tblGrid>
      <w:tr>
        <w:trPr/>
        <w:tc>
          <w:tcPr>
            <w:tcW w:w="2100" w:type="dxa"/>
            <w:tcBorders/>
            <w:shd w:fill="auto" w:val="clear"/>
          </w:tcPr>
          <w:p>
            <w:pPr>
              <w:pStyle w:val="SpandateswrapperParagraph"/>
              <w:pBdr/>
              <w:spacing w:lineRule="atLeast" w:line="360"/>
              <w:ind w:left="0" w:right="0" w:hanging="0"/>
              <w:rPr>
                <w:rStyle w:val="Spandateswrapper"/>
                <w:rFonts w:ascii="Times New Roman" w:hAnsi="Times New Roman" w:eastAsia="Times New Roman" w:cs="Times New Roman"/>
                <w:position w:val="0"/>
                <w:sz w:val="24"/>
                <w:sz w:val="10"/>
                <w:szCs w:val="10"/>
                <w:vertAlign w:val="baseline"/>
              </w:rPr>
            </w:pPr>
            <w:r>
              <w:rPr>
                <w:rStyle w:val="Span"/>
                <w:rFonts w:eastAsia="Times New Roman" w:cs="Times New Roman" w:ascii="Times New Roman" w:hAnsi="Times New Roman"/>
              </w:rPr>
              <w:t>01/2017</w:t>
            </w:r>
            <w:r>
              <w:rPr>
                <w:rStyle w:val="Spandateswrapper"/>
                <w:rFonts w:eastAsia="Times New Roman" w:cs="Times New Roman" w:ascii="Times New Roman" w:hAnsi="Times New Roman"/>
                <w:position w:val="0"/>
                <w:sz w:val="24"/>
                <w:vertAlign w:val="baseline"/>
              </w:rPr>
              <w:t xml:space="preserve"> </w:t>
            </w:r>
            <w:r>
              <w:rPr>
                <w:rStyle w:val="Span"/>
                <w:rFonts w:eastAsia="Times New Roman" w:cs="Times New Roman" w:ascii="Times New Roman" w:hAnsi="Times New Roman"/>
              </w:rPr>
              <w:t>to 01/2017</w:t>
            </w:r>
          </w:p>
        </w:tc>
        <w:tc>
          <w:tcPr>
            <w:tcW w:w="8459" w:type="dxa"/>
            <w:tcBorders/>
            <w:shd w:fill="auto" w:val="clear"/>
          </w:tcPr>
          <w:p>
            <w:pPr>
              <w:pStyle w:val="SpandateswrapperParagraph"/>
              <w:pBdr/>
              <w:spacing w:lineRule="atLeast" w:line="360"/>
              <w:ind w:left="0" w:right="0" w:hanging="0"/>
              <w:rPr>
                <w:rStyle w:val="Span"/>
                <w:rFonts w:ascii="Times New Roman" w:hAnsi="Times New Roman" w:eastAsia="Times New Roman" w:cs="Times New Roman"/>
              </w:rPr>
            </w:pPr>
            <w:r>
              <w:rPr>
                <w:rStyle w:val="Spanjobtitle"/>
                <w:rFonts w:eastAsia="Times New Roman" w:cs="Times New Roman" w:ascii="Times New Roman" w:hAnsi="Times New Roman"/>
                <w:color w:val="222222"/>
              </w:rPr>
              <w:t>Capacity Building Specialist</w:t>
            </w:r>
            <w:r>
              <w:rPr>
                <w:rStyle w:val="Singlecolumnspanpaddedlinenthchild1"/>
                <w:rFonts w:eastAsia="Times New Roman" w:cs="Times New Roman" w:ascii="Times New Roman" w:hAnsi="Times New Roman"/>
                <w:color w:val="222222"/>
              </w:rPr>
              <w:t xml:space="preserve"> </w:t>
            </w:r>
          </w:p>
          <w:p>
            <w:pPr>
              <w:pStyle w:val="Spanpaddedline"/>
              <w:spacing w:lineRule="atLeast" w:line="360" w:before="0" w:after="0"/>
              <w:ind w:left="0" w:right="0" w:hanging="0"/>
              <w:jc w:val="left"/>
              <w:rPr>
                <w:rStyle w:val="DivdocumentsinglecolumnCharacter"/>
                <w:rFonts w:ascii="Times New Roman" w:hAnsi="Times New Roman" w:eastAsia="Times New Roman" w:cs="Times New Roman"/>
                <w:color w:val="222222"/>
                <w:position w:val="0"/>
                <w:sz w:val="24"/>
                <w:vertAlign w:val="baseline"/>
              </w:rPr>
            </w:pPr>
            <w:r>
              <w:rPr>
                <w:rStyle w:val="Spancompanyname"/>
                <w:rFonts w:eastAsia="Times New Roman" w:cs="Times New Roman" w:ascii="Times New Roman" w:hAnsi="Times New Roman"/>
                <w:color w:val="222222"/>
              </w:rPr>
              <w:t>The Public Association “AVE Copiii"</w:t>
            </w:r>
            <w:r>
              <w:rPr>
                <w:rStyle w:val="DivdocumentsinglecolumnCharacter"/>
                <w:rFonts w:eastAsia="Times New Roman" w:cs="Times New Roman" w:ascii="Times New Roman" w:hAnsi="Times New Roman"/>
                <w:color w:val="222222"/>
                <w:position w:val="0"/>
                <w:sz w:val="24"/>
                <w:vertAlign w:val="baseline"/>
              </w:rPr>
              <w:t xml:space="preserve"> </w:t>
            </w:r>
          </w:p>
          <w:p>
            <w:pPr>
              <w:pStyle w:val="Documentulli"/>
              <w:numPr>
                <w:ilvl w:val="0"/>
                <w:numId w:val="4"/>
              </w:numPr>
              <w:spacing w:lineRule="atLeast" w:line="360" w:before="0" w:after="0"/>
              <w:ind w:left="460" w:right="0" w:hanging="210"/>
              <w:jc w:val="left"/>
              <w:rPr/>
            </w:pPr>
            <w:r>
              <w:rPr>
                <w:rStyle w:val="Span"/>
                <w:rFonts w:eastAsia="Times New Roman" w:cs="Times New Roman" w:ascii="Times New Roman" w:hAnsi="Times New Roman"/>
                <w:color w:val="222222"/>
                <w:position w:val="0"/>
                <w:sz w:val="24"/>
                <w:vertAlign w:val="baseline"/>
              </w:rPr>
              <w:t xml:space="preserve">My responsibilities </w:t>
            </w:r>
            <w:r>
              <w:rPr>
                <w:rStyle w:val="Span"/>
                <w:rFonts w:eastAsia="Times New Roman" w:cs="Times New Roman" w:ascii="Times New Roman" w:hAnsi="Times New Roman"/>
                <w:color w:val="222222"/>
                <w:position w:val="0"/>
                <w:sz w:val="24"/>
                <w:vertAlign w:val="baseline"/>
              </w:rPr>
              <w:t>were focused on</w:t>
            </w:r>
            <w:r>
              <w:rPr>
                <w:rStyle w:val="Span"/>
                <w:rFonts w:eastAsia="Times New Roman" w:cs="Times New Roman" w:ascii="Times New Roman" w:hAnsi="Times New Roman"/>
                <w:color w:val="222222"/>
                <w:position w:val="0"/>
                <w:sz w:val="24"/>
                <w:vertAlign w:val="baseline"/>
              </w:rPr>
              <w:t xml:space="preserve"> organisational tasks, events for empowering refugees protection, and communication tasks, which involved skills to find and address refugees special needs.</w:t>
            </w:r>
          </w:p>
        </w:tc>
      </w:tr>
    </w:tbl>
    <w:p>
      <w:pPr>
        <w:pStyle w:val="Divdocumentdivsectiontitle"/>
        <w:pBdr>
          <w:bottom w:val="single" w:sz="8" w:space="1" w:color="FFFFFF"/>
        </w:pBdr>
        <w:shd w:fill="FFFFFF" w:val="clear"/>
        <w:tabs>
          <w:tab w:val="center" w:pos="10560" w:leader="none"/>
        </w:tabs>
        <w:spacing w:before="57" w:after="57"/>
        <w:ind w:left="0" w:right="200" w:hanging="0"/>
        <w:rPr/>
      </w:pPr>
      <w:r>
        <w:rPr>
          <w:rFonts w:eastAsia="Times New Roman" w:cs="Times New Roman" w:ascii="Times New Roman" w:hAnsi="Times New Roman"/>
          <w:b/>
          <w:bCs/>
          <w:smallCaps/>
          <w:position w:val="0"/>
          <w:sz w:val="28"/>
          <w:shd w:fill="auto" w:val="clear"/>
          <w:vertAlign w:val="baseline"/>
        </w:rPr>
        <w:t xml:space="preserve">Education   </w:t>
      </w:r>
      <w:r>
        <w:rPr>
          <w:rFonts w:eastAsia="Times New Roman" w:cs="Times New Roman" w:ascii="Times New Roman" w:hAnsi="Times New Roman"/>
          <w:color w:val="E9A507"/>
          <w:u w:val="single"/>
        </w:rPr>
        <w:t xml:space="preserve"> </w:t>
        <w:tab/>
      </w:r>
    </w:p>
    <w:tbl>
      <w:tblPr>
        <w:tblStyle w:val="divdocumentdivparagraphTable"/>
        <w:tblW w:w="105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100"/>
        <w:gridCol w:w="8459"/>
      </w:tblGrid>
      <w:tr>
        <w:trPr/>
        <w:tc>
          <w:tcPr>
            <w:tcW w:w="2100" w:type="dxa"/>
            <w:tcBorders/>
            <w:shd w:fill="auto" w:val="clear"/>
          </w:tcPr>
          <w:p>
            <w:pPr>
              <w:pStyle w:val="SpandateswrapperParagraph"/>
              <w:pBdr/>
              <w:spacing w:lineRule="atLeast" w:line="360"/>
              <w:ind w:left="0" w:right="0" w:hanging="0"/>
              <w:rPr>
                <w:rStyle w:val="Spandateswrapper"/>
                <w:rFonts w:ascii="Times New Roman" w:hAnsi="Times New Roman" w:eastAsia="Times New Roman" w:cs="Times New Roman"/>
                <w:position w:val="0"/>
                <w:sz w:val="24"/>
                <w:sz w:val="10"/>
                <w:szCs w:val="10"/>
                <w:vertAlign w:val="baseline"/>
              </w:rPr>
            </w:pPr>
            <w:r>
              <w:rPr>
                <w:rStyle w:val="Span"/>
                <w:rFonts w:eastAsia="Times New Roman" w:cs="Times New Roman" w:ascii="Times New Roman" w:hAnsi="Times New Roman"/>
              </w:rPr>
              <w:t>2019</w:t>
            </w:r>
          </w:p>
        </w:tc>
        <w:tc>
          <w:tcPr>
            <w:tcW w:w="8459" w:type="dxa"/>
            <w:tcBorders/>
            <w:shd w:fill="auto" w:val="clear"/>
          </w:tcPr>
          <w:p>
            <w:pPr>
              <w:pStyle w:val="SpandateswrapperParagraph"/>
              <w:pBdr/>
              <w:spacing w:lineRule="atLeast" w:line="360"/>
              <w:ind w:left="0" w:right="0" w:hanging="0"/>
              <w:rPr/>
            </w:pPr>
            <w:r>
              <w:rPr>
                <w:rStyle w:val="Spandegree"/>
                <w:rFonts w:eastAsia="Times New Roman" w:cs="Times New Roman" w:ascii="Times New Roman" w:hAnsi="Times New Roman"/>
                <w:color w:val="222222"/>
              </w:rPr>
              <w:t>LL.M., Master of International Laws</w:t>
            </w:r>
            <w:r>
              <w:rPr>
                <w:rStyle w:val="Span"/>
                <w:rFonts w:eastAsia="Times New Roman" w:cs="Times New Roman" w:ascii="Times New Roman" w:hAnsi="Times New Roman"/>
                <w:color w:val="222222"/>
              </w:rPr>
              <w:t xml:space="preserve">: </w:t>
            </w:r>
            <w:r>
              <w:rPr>
                <w:rStyle w:val="Span"/>
                <w:rFonts w:eastAsia="Times New Roman" w:cs="Times New Roman" w:ascii="Times New Roman" w:hAnsi="Times New Roman"/>
                <w:color w:val="222222"/>
              </w:rPr>
              <w:t>Grade: 9/10.</w:t>
            </w:r>
          </w:p>
          <w:p>
            <w:pPr>
              <w:pStyle w:val="Spanpaddedline"/>
              <w:spacing w:lineRule="atLeast" w:line="360" w:before="0" w:after="0"/>
              <w:ind w:left="0" w:right="0" w:hanging="0"/>
              <w:jc w:val="left"/>
              <w:rPr>
                <w:rStyle w:val="DivdocumentsinglecolumnCharacter"/>
                <w:rFonts w:ascii="Times New Roman" w:hAnsi="Times New Roman" w:eastAsia="Times New Roman" w:cs="Times New Roman"/>
                <w:color w:val="222222"/>
                <w:position w:val="0"/>
                <w:sz w:val="24"/>
                <w:vertAlign w:val="baseline"/>
              </w:rPr>
            </w:pPr>
            <w:r>
              <w:rPr>
                <w:rStyle w:val="Spancompanyname"/>
                <w:rFonts w:eastAsia="Times New Roman" w:cs="Times New Roman" w:ascii="Times New Roman" w:hAnsi="Times New Roman"/>
                <w:color w:val="222222"/>
              </w:rPr>
              <w:t>State University of Moldova</w:t>
            </w:r>
            <w:r>
              <w:rPr>
                <w:rStyle w:val="Span"/>
                <w:rFonts w:eastAsia="Times New Roman" w:cs="Times New Roman" w:ascii="Times New Roman" w:hAnsi="Times New Roman"/>
                <w:color w:val="222222"/>
              </w:rPr>
              <w:t xml:space="preserve"> - </w:t>
            </w:r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Style w:val="divdocumentdivparagraphTable"/>
        <w:tblW w:w="10560" w:type="dxa"/>
        <w:jc w:val="left"/>
        <w:tblInd w:w="0" w:type="dxa"/>
        <w:tblBorders/>
        <w:tblCellMar>
          <w:top w:w="280" w:type="dxa"/>
          <w:left w:w="0" w:type="dxa"/>
          <w:bottom w:w="0" w:type="dxa"/>
          <w:right w:w="0" w:type="dxa"/>
        </w:tblCellMar>
        <w:tblLook w:val="05e0"/>
      </w:tblPr>
      <w:tblGrid>
        <w:gridCol w:w="2100"/>
        <w:gridCol w:w="8459"/>
      </w:tblGrid>
      <w:tr>
        <w:trPr/>
        <w:tc>
          <w:tcPr>
            <w:tcW w:w="2100" w:type="dxa"/>
            <w:tcBorders/>
            <w:shd w:fill="auto" w:val="clear"/>
          </w:tcPr>
          <w:p>
            <w:pPr>
              <w:pStyle w:val="SpandateswrapperParagraph"/>
              <w:pBdr/>
              <w:spacing w:lineRule="atLeast" w:line="360"/>
              <w:ind w:left="0" w:right="0" w:hanging="0"/>
              <w:rPr>
                <w:rStyle w:val="Spandateswrapper"/>
                <w:rFonts w:ascii="Times New Roman" w:hAnsi="Times New Roman" w:eastAsia="Times New Roman" w:cs="Times New Roman"/>
                <w:position w:val="0"/>
                <w:sz w:val="24"/>
                <w:sz w:val="10"/>
                <w:szCs w:val="10"/>
                <w:vertAlign w:val="baseline"/>
              </w:rPr>
            </w:pPr>
            <w:r>
              <w:rPr>
                <w:rStyle w:val="Span"/>
                <w:rFonts w:eastAsia="Times New Roman" w:cs="Times New Roman" w:ascii="Times New Roman" w:hAnsi="Times New Roman"/>
              </w:rPr>
              <w:t>2017</w:t>
            </w:r>
          </w:p>
        </w:tc>
        <w:tc>
          <w:tcPr>
            <w:tcW w:w="8459" w:type="dxa"/>
            <w:tcBorders/>
            <w:shd w:fill="auto" w:val="clear"/>
          </w:tcPr>
          <w:p>
            <w:pPr>
              <w:pStyle w:val="SpandateswrapperParagraph"/>
              <w:pBdr/>
              <w:spacing w:lineRule="atLeast" w:line="360"/>
              <w:ind w:left="0" w:right="0" w:hanging="0"/>
              <w:rPr/>
            </w:pPr>
            <w:r>
              <w:rPr>
                <w:rStyle w:val="Spandegree"/>
                <w:rFonts w:eastAsia="Times New Roman" w:cs="Times New Roman" w:ascii="Times New Roman" w:hAnsi="Times New Roman"/>
                <w:color w:val="222222"/>
              </w:rPr>
              <w:t>LL.B., Bachelor of Laws, Law Faculty</w:t>
            </w:r>
          </w:p>
          <w:p>
            <w:pPr>
              <w:pStyle w:val="Spanpaddedline"/>
              <w:spacing w:lineRule="atLeast" w:line="360" w:before="0" w:after="0"/>
              <w:ind w:left="0" w:right="0" w:hanging="0"/>
              <w:jc w:val="left"/>
              <w:rPr>
                <w:rStyle w:val="DivdocumentsinglecolumnCharacter"/>
                <w:rFonts w:ascii="Times New Roman" w:hAnsi="Times New Roman" w:eastAsia="Times New Roman" w:cs="Times New Roman"/>
                <w:color w:val="222222"/>
                <w:position w:val="0"/>
                <w:sz w:val="24"/>
                <w:vertAlign w:val="baseline"/>
              </w:rPr>
            </w:pPr>
            <w:r>
              <w:rPr>
                <w:rStyle w:val="Spancompanyname"/>
                <w:rFonts w:eastAsia="Times New Roman" w:cs="Times New Roman" w:ascii="Times New Roman" w:hAnsi="Times New Roman"/>
                <w:color w:val="222222"/>
              </w:rPr>
              <w:t>State University of Moldova</w:t>
            </w:r>
            <w:r>
              <w:rPr>
                <w:rStyle w:val="Span"/>
                <w:rFonts w:eastAsia="Times New Roman" w:cs="Times New Roman" w:ascii="Times New Roman" w:hAnsi="Times New Roman"/>
                <w:color w:val="222222"/>
              </w:rPr>
              <w:t xml:space="preserve"> - </w:t>
            </w:r>
          </w:p>
        </w:tc>
      </w:tr>
    </w:tbl>
    <w:p>
      <w:pPr>
        <w:pStyle w:val="Divdocumentdivsectiontitle"/>
        <w:pBdr>
          <w:bottom w:val="single" w:sz="8" w:space="1" w:color="FFFFFF"/>
        </w:pBdr>
        <w:shd w:fill="FFFFFF" w:val="clear"/>
        <w:tabs>
          <w:tab w:val="center" w:pos="10560" w:leader="none"/>
        </w:tabs>
        <w:spacing w:before="57" w:after="57"/>
        <w:ind w:left="0" w:right="200" w:hanging="0"/>
        <w:rPr/>
      </w:pPr>
      <w:r>
        <w:rPr>
          <w:rFonts w:eastAsia="Times New Roman" w:cs="Times New Roman" w:ascii="Times New Roman" w:hAnsi="Times New Roman"/>
          <w:b/>
          <w:bCs/>
          <w:smallCaps/>
          <w:position w:val="0"/>
          <w:sz w:val="28"/>
          <w:shd w:fill="auto" w:val="clear"/>
          <w:vertAlign w:val="baseline"/>
        </w:rPr>
        <w:t xml:space="preserve">Languages   </w:t>
      </w:r>
      <w:r>
        <w:rPr>
          <w:rFonts w:eastAsia="Times New Roman" w:cs="Times New Roman" w:ascii="Times New Roman" w:hAnsi="Times New Roman"/>
          <w:color w:val="E9A507"/>
          <w:u w:val="single"/>
        </w:rPr>
        <w:t xml:space="preserve"> </w:t>
        <w:tab/>
      </w:r>
    </w:p>
    <w:p>
      <w:pPr>
        <w:pStyle w:val="Divdocumentsinglecolumn"/>
        <w:pBdr/>
        <w:spacing w:lineRule="atLeast" w:line="360" w:before="0" w:after="0"/>
        <w:ind w:left="2100" w:right="0" w:hanging="0"/>
        <w:rPr>
          <w:rFonts w:ascii="Times New Roman" w:hAnsi="Times New Roman" w:eastAsia="Times New Roman" w:cs="Times New Roman"/>
          <w:position w:val="0"/>
          <w:sz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vertAlign w:val="baseline"/>
        </w:rPr>
        <w:t>{native: "Romanian", fluent: ["English", "Russian"]}</w:t>
      </w:r>
    </w:p>
    <w:p>
      <w:pPr>
        <w:pStyle w:val="Divdocumentdivsectiontitle"/>
        <w:pBdr>
          <w:bottom w:val="single" w:sz="8" w:space="1" w:color="FFFFFF"/>
        </w:pBdr>
        <w:shd w:fill="FFFFFF" w:val="clear"/>
        <w:tabs>
          <w:tab w:val="center" w:pos="10560" w:leader="none"/>
        </w:tabs>
        <w:spacing w:before="57" w:after="57"/>
        <w:ind w:left="0" w:right="200" w:hanging="0"/>
        <w:rPr/>
      </w:pPr>
      <w:r>
        <w:rPr>
          <w:rFonts w:eastAsia="Times New Roman" w:cs="Times New Roman" w:ascii="Times New Roman" w:hAnsi="Times New Roman"/>
          <w:b/>
          <w:bCs/>
          <w:smallCaps/>
          <w:position w:val="0"/>
          <w:sz w:val="28"/>
          <w:shd w:fill="auto" w:val="clear"/>
          <w:vertAlign w:val="baseline"/>
        </w:rPr>
        <w:t xml:space="preserve">Open Source/Personal Development Projects:   </w:t>
      </w:r>
      <w:r>
        <w:rPr>
          <w:rFonts w:eastAsia="Times New Roman" w:cs="Times New Roman" w:ascii="Times New Roman" w:hAnsi="Times New Roman"/>
          <w:color w:val="E9A507"/>
          <w:u w:val="single"/>
        </w:rPr>
        <w:t xml:space="preserve"> </w:t>
        <w:tab/>
      </w:r>
    </w:p>
    <w:p>
      <w:pPr>
        <w:pStyle w:val="Documentulli"/>
        <w:numPr>
          <w:ilvl w:val="0"/>
          <w:numId w:val="5"/>
        </w:numPr>
        <w:pBdr/>
        <w:spacing w:lineRule="atLeast" w:line="360" w:before="0" w:after="0"/>
        <w:ind w:left="2560" w:right="0" w:hanging="210"/>
        <w:jc w:val="left"/>
        <w:rPr/>
      </w:pPr>
      <w:hyperlink r:id="rId2">
        <w:r>
          <w:rPr>
            <w:rStyle w:val="A"/>
            <w:rFonts w:eastAsia="Times New Roman" w:cs="Times New Roman" w:ascii="Times New Roman" w:hAnsi="Times New Roman"/>
            <w:color w:val="0000EE"/>
            <w:u w:val="single" w:color="0000EE"/>
          </w:rPr>
          <w:t>https://github.com/iliebostan94/playground/tree/master</w:t>
        </w:r>
      </w:hyperlink>
    </w:p>
    <w:p>
      <w:pPr>
        <w:pStyle w:val="Documentulli"/>
        <w:numPr>
          <w:ilvl w:val="0"/>
          <w:numId w:val="5"/>
        </w:numPr>
        <w:spacing w:lineRule="atLeast" w:line="360" w:before="0" w:after="0"/>
        <w:ind w:left="2560" w:right="0" w:hanging="210"/>
        <w:jc w:val="left"/>
        <w:rPr>
          <w:rFonts w:ascii="Times New Roman" w:hAnsi="Times New Roman" w:eastAsia="Times New Roman" w:cs="Times New Roman"/>
          <w:position w:val="0"/>
          <w:sz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vertAlign w:val="baseline"/>
        </w:rPr>
        <w:t>UDemy course: The Web Developer Bootcamp, instructor: Colt Steele.</w:t>
      </w:r>
    </w:p>
    <w:p>
      <w:pPr>
        <w:pStyle w:val="Divdocumentdivsectiontitle"/>
        <w:pBdr>
          <w:bottom w:val="single" w:sz="8" w:space="1" w:color="FFFFFF"/>
        </w:pBdr>
        <w:shd w:fill="FFFFFF" w:val="clear"/>
        <w:tabs>
          <w:tab w:val="center" w:pos="10560" w:leader="none"/>
        </w:tabs>
        <w:spacing w:before="57" w:after="57"/>
        <w:ind w:left="0" w:right="200" w:hanging="0"/>
        <w:rPr/>
      </w:pPr>
      <w:r>
        <w:rPr>
          <w:rFonts w:eastAsia="Times New Roman" w:cs="Times New Roman" w:ascii="Times New Roman" w:hAnsi="Times New Roman"/>
          <w:b/>
          <w:bCs/>
          <w:smallCaps/>
          <w:position w:val="0"/>
          <w:sz w:val="28"/>
          <w:shd w:fill="auto" w:val="clear"/>
          <w:vertAlign w:val="baseline"/>
        </w:rPr>
        <w:t xml:space="preserve">Technical Skills   </w:t>
      </w:r>
      <w:r>
        <w:rPr>
          <w:rFonts w:eastAsia="Times New Roman" w:cs="Times New Roman" w:ascii="Times New Roman" w:hAnsi="Times New Roman"/>
          <w:color w:val="E9A507"/>
          <w:u w:val="single"/>
        </w:rPr>
        <w:t xml:space="preserve"> </w:t>
        <w:tab/>
      </w:r>
    </w:p>
    <w:p>
      <w:pPr>
        <w:pStyle w:val="P"/>
        <w:pBdr/>
        <w:spacing w:lineRule="atLeast" w:line="360" w:before="0" w:after="0"/>
        <w:ind w:left="2100" w:right="0" w:hanging="0"/>
        <w:rPr/>
      </w:pPr>
      <w:r>
        <w:rPr>
          <w:rStyle w:val="Strong"/>
          <w:rFonts w:eastAsia="Times New Roman" w:cs="Times New Roman" w:ascii="Times New Roman" w:hAnsi="Times New Roman"/>
          <w:b/>
          <w:bCs/>
        </w:rPr>
        <w:t>HTML, CSS (SASS), CSS Grid, CSS Flexbox,  Bootstrap 4, JavaScript, JSON.</w:t>
      </w:r>
    </w:p>
    <w:sectPr>
      <w:type w:val="nextPage"/>
      <w:pgSz w:w="11906" w:h="16838"/>
      <w:pgMar w:left="840" w:right="840" w:header="0" w:top="340" w:footer="0" w:bottom="3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 Regular" w:cs="Lohit Devanagari"/>
        <w:lang w:val="en-GB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5bce"/>
    <w:pPr>
      <w:widowControl/>
      <w:pBdr/>
      <w:bidi w:val="0"/>
      <w:jc w:val="left"/>
    </w:pPr>
    <w:rPr>
      <w:rFonts w:ascii="Calibri" w:hAnsi="Calibri" w:eastAsia="Noto Sans CJK SC Regular" w:cs="Lohit Devanagari"/>
      <w:color w:val="auto"/>
      <w:kern w:val="0"/>
      <w:position w:val="0"/>
      <w:sz w:val="24"/>
      <w:sz w:val="24"/>
      <w:szCs w:val="24"/>
      <w:vertAlign w:val="baseline"/>
      <w:lang w:val="en-GB" w:eastAsia="zh-CN" w:bidi="hi-IN"/>
    </w:rPr>
  </w:style>
  <w:style w:type="paragraph" w:styleId="Heading1">
    <w:name w:val="Heading 1"/>
    <w:basedOn w:val="Normal"/>
    <w:next w:val="Normal"/>
    <w:qFormat/>
    <w:rsid w:val="00ef7b96"/>
    <w:pPr>
      <w:keepNext w:val="true"/>
      <w:pBdr/>
      <w:spacing w:before="240" w:after="60"/>
      <w:outlineLvl w:val="0"/>
    </w:pPr>
    <w:rPr>
      <w:rFonts w:ascii="Times New Roman" w:hAnsi="Times New Roman" w:eastAsia="Times New Roman" w:cs="Times New Roman"/>
      <w:b/>
      <w:bCs/>
      <w:i w:val="false"/>
      <w:kern w:val="2"/>
      <w:position w:val="0"/>
      <w:sz w:val="24"/>
      <w:sz w:val="24"/>
      <w:szCs w:val="24"/>
      <w:vertAlign w:val="baseline"/>
    </w:rPr>
  </w:style>
  <w:style w:type="paragraph" w:styleId="Heading2">
    <w:name w:val="Heading 2"/>
    <w:basedOn w:val="Normal"/>
    <w:next w:val="Normal"/>
    <w:qFormat/>
    <w:rsid w:val="00ef7b96"/>
    <w:pPr>
      <w:keepNext w:val="true"/>
      <w:pBdr/>
      <w:spacing w:before="240" w:after="60"/>
      <w:outlineLvl w:val="1"/>
    </w:pPr>
    <w:rPr>
      <w:rFonts w:ascii="Times New Roman" w:hAnsi="Times New Roman" w:eastAsia="Times New Roman" w:cs="Times New Roman"/>
      <w:b/>
      <w:bCs/>
      <w:i w:val="false"/>
      <w:iCs/>
      <w:position w:val="0"/>
      <w:sz w:val="24"/>
      <w:sz w:val="24"/>
      <w:szCs w:val="24"/>
      <w:vertAlign w:val="baseline"/>
    </w:rPr>
  </w:style>
  <w:style w:type="paragraph" w:styleId="Heading3">
    <w:name w:val="Heading 3"/>
    <w:basedOn w:val="Normal"/>
    <w:next w:val="Normal"/>
    <w:qFormat/>
    <w:rsid w:val="00ef7b96"/>
    <w:pPr>
      <w:keepNext w:val="true"/>
      <w:pBdr/>
      <w:spacing w:before="240" w:after="60"/>
      <w:outlineLvl w:val="2"/>
    </w:pPr>
    <w:rPr>
      <w:rFonts w:ascii="Times New Roman" w:hAnsi="Times New Roman" w:eastAsia="Times New Roman" w:cs="Times New Roman"/>
      <w:b/>
      <w:bCs/>
      <w:i w:val="false"/>
      <w:position w:val="0"/>
      <w:sz w:val="24"/>
      <w:sz w:val="24"/>
      <w:szCs w:val="24"/>
      <w:vertAlign w:val="baseline"/>
    </w:rPr>
  </w:style>
  <w:style w:type="paragraph" w:styleId="Heading4">
    <w:name w:val="Heading 4"/>
    <w:basedOn w:val="Normal"/>
    <w:next w:val="Normal"/>
    <w:qFormat/>
    <w:rsid w:val="00ef7b96"/>
    <w:pPr>
      <w:keepNext w:val="true"/>
      <w:pBdr/>
      <w:spacing w:before="240" w:after="60"/>
      <w:outlineLvl w:val="3"/>
    </w:pPr>
    <w:rPr>
      <w:rFonts w:ascii="Times New Roman" w:hAnsi="Times New Roman" w:eastAsia="Times New Roman" w:cs="Times New Roman"/>
      <w:b/>
      <w:bCs/>
      <w:i w:val="false"/>
      <w:position w:val="0"/>
      <w:sz w:val="24"/>
      <w:sz w:val="24"/>
      <w:szCs w:val="24"/>
      <w:vertAlign w:val="baseline"/>
    </w:rPr>
  </w:style>
  <w:style w:type="paragraph" w:styleId="Heading5">
    <w:name w:val="Heading 5"/>
    <w:basedOn w:val="Normal"/>
    <w:next w:val="Normal"/>
    <w:qFormat/>
    <w:rsid w:val="00ef7b96"/>
    <w:pPr>
      <w:pBdr/>
      <w:spacing w:before="240" w:after="60"/>
      <w:outlineLvl w:val="4"/>
    </w:pPr>
    <w:rPr>
      <w:rFonts w:ascii="Times New Roman" w:hAnsi="Times New Roman" w:eastAsia="Times New Roman" w:cs="Times New Roman"/>
      <w:b/>
      <w:bCs/>
      <w:i w:val="false"/>
      <w:iCs/>
      <w:position w:val="0"/>
      <w:sz w:val="24"/>
      <w:sz w:val="24"/>
      <w:szCs w:val="24"/>
      <w:vertAlign w:val="baseline"/>
    </w:rPr>
  </w:style>
  <w:style w:type="paragraph" w:styleId="Heading6">
    <w:name w:val="Heading 6"/>
    <w:basedOn w:val="Normal"/>
    <w:next w:val="Normal"/>
    <w:qFormat/>
    <w:rsid w:val="00ef7b96"/>
    <w:pPr>
      <w:pBdr/>
      <w:spacing w:before="240" w:after="60"/>
      <w:outlineLvl w:val="5"/>
    </w:pPr>
    <w:rPr>
      <w:rFonts w:ascii="Times New Roman" w:hAnsi="Times New Roman" w:eastAsia="Times New Roman" w:cs="Times New Roman"/>
      <w:b/>
      <w:bCs/>
      <w:i w:val="false"/>
      <w:position w:val="0"/>
      <w:sz w:val="24"/>
      <w:sz w:val="24"/>
      <w:szCs w:val="24"/>
      <w:vertAlign w:val="baseline"/>
    </w:rPr>
  </w:style>
  <w:style w:type="character" w:styleId="DefaultParagraphFont" w:default="1">
    <w:name w:val="Default Paragraph Font"/>
    <w:semiHidden/>
    <w:qFormat/>
    <w:rPr/>
  </w:style>
  <w:style w:type="character" w:styleId="Span" w:customStyle="1">
    <w:name w:val="span"/>
    <w:basedOn w:val="DefaultParagraphFont"/>
    <w:qFormat/>
    <w:rPr>
      <w:position w:val="0"/>
      <w:sz w:val="24"/>
      <w:sz w:val="24"/>
      <w:szCs w:val="24"/>
      <w:vertAlign w:val="baseline"/>
    </w:rPr>
  </w:style>
  <w:style w:type="character" w:styleId="DivdocumentdivsectiontitleCharacter" w:customStyle="1">
    <w:name w:val="div_document_div_sectiontitle Character"/>
    <w:basedOn w:val="DefaultParagraphFont"/>
    <w:qFormat/>
    <w:rPr>
      <w:color w:val="E9A507"/>
      <w:sz w:val="28"/>
      <w:szCs w:val="28"/>
      <w:shd w:fill="FFFFFF" w:val="clear"/>
    </w:rPr>
  </w:style>
  <w:style w:type="character" w:styleId="Spandateswrapper" w:customStyle="1">
    <w:name w:val="span_dates_wrapper"/>
    <w:basedOn w:val="Span"/>
    <w:qFormat/>
    <w:rPr>
      <w:sz w:val="24"/>
      <w:szCs w:val="24"/>
    </w:rPr>
  </w:style>
  <w:style w:type="character" w:styleId="DivdocumentsinglecolumnCharacter" w:customStyle="1">
    <w:name w:val="div_document_singlecolumn Character"/>
    <w:basedOn w:val="DefaultParagraphFont"/>
    <w:qFormat/>
    <w:rPr/>
  </w:style>
  <w:style w:type="character" w:styleId="Singlecolumnspanpaddedlinenthchild1" w:customStyle="1">
    <w:name w:val="singlecolumn_span_paddedline_nth-child(1)"/>
    <w:basedOn w:val="DefaultParagraphFont"/>
    <w:qFormat/>
    <w:rPr/>
  </w:style>
  <w:style w:type="character" w:styleId="Spanjobtitle" w:customStyle="1">
    <w:name w:val="span_jobtitle"/>
    <w:basedOn w:val="Span"/>
    <w:qFormat/>
    <w:rPr>
      <w:b/>
      <w:bCs/>
    </w:rPr>
  </w:style>
  <w:style w:type="character" w:styleId="Spancompanyname" w:customStyle="1">
    <w:name w:val="span_companyname"/>
    <w:basedOn w:val="Span"/>
    <w:qFormat/>
    <w:rPr>
      <w:b/>
      <w:bCs/>
    </w:rPr>
  </w:style>
  <w:style w:type="character" w:styleId="Spandegree" w:customStyle="1">
    <w:name w:val="span_degree"/>
    <w:basedOn w:val="Span"/>
    <w:qFormat/>
    <w:rPr>
      <w:b/>
      <w:bCs/>
    </w:rPr>
  </w:style>
  <w:style w:type="character" w:styleId="Spanprogramline" w:customStyle="1">
    <w:name w:val="span_programline"/>
    <w:basedOn w:val="Span"/>
    <w:qFormat/>
    <w:rPr>
      <w:b/>
      <w:bCs/>
    </w:rPr>
  </w:style>
  <w:style w:type="character" w:styleId="A" w:customStyle="1">
    <w:name w:val="a"/>
    <w:basedOn w:val="DefaultParagraphFont"/>
    <w:qFormat/>
    <w:rPr>
      <w:position w:val="0"/>
      <w:sz w:val="24"/>
      <w:sz w:val="24"/>
      <w:szCs w:val="24"/>
      <w:vertAlign w:val="baseline"/>
    </w:rPr>
  </w:style>
  <w:style w:type="character" w:styleId="Strong" w:customStyle="1">
    <w:name w:val="strong"/>
    <w:basedOn w:val="DefaultParagraphFont"/>
    <w:qFormat/>
    <w:rPr>
      <w:position w:val="0"/>
      <w:sz w:val="24"/>
      <w:sz w:val="24"/>
      <w:szCs w:val="24"/>
      <w:vertAlign w:val="baseline"/>
    </w:rPr>
  </w:style>
  <w:style w:type="character" w:styleId="ListLabel1">
    <w:name w:val="ListLabel 1"/>
    <w:qFormat/>
    <w:rPr>
      <w:rFonts w:ascii="Times New Roman" w:hAnsi="Times New Roman" w:eastAsia="Times New Roman" w:cs="Times New Roman"/>
      <w:color w:val="0000EE"/>
      <w:u w:val="single" w:color="0000E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ivdocument" w:customStyle="1">
    <w:name w:val="div_document"/>
    <w:basedOn w:val="Normal"/>
    <w:qFormat/>
    <w:pPr>
      <w:spacing w:lineRule="atLeast" w:line="360"/>
    </w:pPr>
    <w:rPr/>
  </w:style>
  <w:style w:type="paragraph" w:styleId="Divdocumentdivfirstsection" w:customStyle="1">
    <w:name w:val="div_document_div_firstsection"/>
    <w:basedOn w:val="Normal"/>
    <w:qFormat/>
    <w:pPr/>
    <w:rPr/>
  </w:style>
  <w:style w:type="paragraph" w:styleId="Divdocumentdivparagraph" w:customStyle="1">
    <w:name w:val="div_document_div_paragraph"/>
    <w:basedOn w:val="Normal"/>
    <w:qFormat/>
    <w:pPr/>
    <w:rPr/>
  </w:style>
  <w:style w:type="paragraph" w:styleId="Divname" w:customStyle="1">
    <w:name w:val="div_name"/>
    <w:basedOn w:val="Div"/>
    <w:qFormat/>
    <w:pPr>
      <w:pBdr/>
      <w:spacing w:lineRule="atLeast" w:line="720"/>
      <w:jc w:val="center"/>
    </w:pPr>
    <w:rPr>
      <w:b/>
      <w:bCs/>
      <w:smallCaps/>
      <w:color w:val="E9A507"/>
      <w:sz w:val="48"/>
      <w:szCs w:val="48"/>
    </w:rPr>
  </w:style>
  <w:style w:type="paragraph" w:styleId="Div" w:customStyle="1">
    <w:name w:val="div"/>
    <w:basedOn w:val="Normal"/>
    <w:qFormat/>
    <w:pPr>
      <w:pBdr/>
    </w:pPr>
    <w:rPr>
      <w:position w:val="0"/>
      <w:sz w:val="24"/>
      <w:sz w:val="24"/>
      <w:szCs w:val="24"/>
      <w:vertAlign w:val="baseline"/>
    </w:rPr>
  </w:style>
  <w:style w:type="paragraph" w:styleId="Divaddress" w:customStyle="1">
    <w:name w:val="div_address"/>
    <w:basedOn w:val="Div"/>
    <w:qFormat/>
    <w:pPr>
      <w:spacing w:lineRule="atLeast" w:line="360"/>
      <w:jc w:val="center"/>
    </w:pPr>
    <w:rPr>
      <w:sz w:val="24"/>
      <w:szCs w:val="24"/>
    </w:rPr>
  </w:style>
  <w:style w:type="paragraph" w:styleId="Divdocumentsection" w:customStyle="1">
    <w:name w:val="div_document_section"/>
    <w:basedOn w:val="Normal"/>
    <w:qFormat/>
    <w:pPr/>
    <w:rPr/>
  </w:style>
  <w:style w:type="paragraph" w:styleId="Divdocumentdivheading" w:customStyle="1">
    <w:name w:val="div_document_div_heading"/>
    <w:basedOn w:val="Normal"/>
    <w:qFormat/>
    <w:pPr/>
    <w:rPr/>
  </w:style>
  <w:style w:type="paragraph" w:styleId="Divdocumentdivsectiontitle" w:customStyle="1">
    <w:name w:val="div_document_div_sectiontitle"/>
    <w:basedOn w:val="Normal"/>
    <w:qFormat/>
    <w:pPr>
      <w:pBdr>
        <w:bottom w:val="single" w:sz="8" w:space="1" w:color="FFFFFF"/>
      </w:pBdr>
      <w:shd w:val="clear" w:color="auto" w:fill="FFFFFF"/>
      <w:spacing w:lineRule="atLeast" w:line="400"/>
    </w:pPr>
    <w:rPr>
      <w:color w:val="E9A507"/>
      <w:sz w:val="28"/>
      <w:szCs w:val="28"/>
      <w:shd w:fill="FFFFFF" w:val="clear"/>
    </w:rPr>
  </w:style>
  <w:style w:type="paragraph" w:styleId="Divdocumentsinglecolumn" w:customStyle="1">
    <w:name w:val="div_document_singlecolumn"/>
    <w:basedOn w:val="Normal"/>
    <w:qFormat/>
    <w:pPr/>
    <w:rPr/>
  </w:style>
  <w:style w:type="paragraph" w:styleId="P" w:customStyle="1">
    <w:name w:val="p"/>
    <w:basedOn w:val="Normal"/>
    <w:qFormat/>
    <w:pPr>
      <w:pBdr/>
    </w:pPr>
    <w:rPr>
      <w:position w:val="0"/>
      <w:sz w:val="24"/>
      <w:sz w:val="24"/>
      <w:szCs w:val="24"/>
      <w:vertAlign w:val="baseline"/>
    </w:rPr>
  </w:style>
  <w:style w:type="paragraph" w:styleId="Documentulli" w:customStyle="1">
    <w:name w:val="document_ul_li"/>
    <w:basedOn w:val="Normal"/>
    <w:qFormat/>
    <w:pPr/>
    <w:rPr/>
  </w:style>
  <w:style w:type="paragraph" w:styleId="SpandateswrapperParagraph" w:customStyle="1">
    <w:name w:val="span_dates_wrapper Paragraph"/>
    <w:basedOn w:val="SpanParagraph"/>
    <w:qFormat/>
    <w:pPr>
      <w:jc w:val="left"/>
    </w:pPr>
    <w:rPr>
      <w:sz w:val="24"/>
      <w:szCs w:val="24"/>
    </w:rPr>
  </w:style>
  <w:style w:type="paragraph" w:styleId="SpanParagraph" w:customStyle="1">
    <w:name w:val="span Paragraph"/>
    <w:basedOn w:val="Normal"/>
    <w:qFormat/>
    <w:pPr>
      <w:pBdr/>
    </w:pPr>
    <w:rPr>
      <w:position w:val="0"/>
      <w:sz w:val="24"/>
      <w:sz w:val="24"/>
      <w:szCs w:val="24"/>
      <w:vertAlign w:val="baseline"/>
    </w:rPr>
  </w:style>
  <w:style w:type="paragraph" w:styleId="Spanpaddedline" w:customStyle="1">
    <w:name w:val="span_paddedline"/>
    <w:basedOn w:val="SpanParagraph"/>
    <w:qFormat/>
    <w:pPr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divdocumenttable">
    <w:name w:val="div_document_table"/>
    <w:basedOn w:val="TableNormal"/>
  </w:style>
  <w:style w:type="table" w:customStyle="1" w:styleId="divdocumentdivparagraphTable">
    <w:name w:val="div_document_div_paragraph Table"/>
    <w:basedOn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iliebostan94/playground/tree/master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LibreOffice/6.0.7.3$Linux_X86_64 LibreOffice_project/00m0$Build-3</Application>
  <Pages>1</Pages>
  <Words>217</Words>
  <Characters>1321</Characters>
  <CharactersWithSpaces>1540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2019-07-04T19:13:13Z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x1ye=0">
    <vt:lpwstr>TCIAAB+LCAAAAAAABAAVmbW261gQBT9IgZiCCcQWM2ZivGL++qdJbS/LfU737qplEiJ5QcARVsRxQRQRUSRpFMNpHoM5EWG5VV4dCW06Hv5dpShMxwWJ3ZPMSsdRBUjnJGfBkMatyUHIsifVPHeFf0dOhbgcXQjFWSXocvH+y6GzJtERtvIzpKvi9di96C6FYhzRHp2DmnexpipWUj3upJg1Uhsmt6ZWvuaOzTWOrGAvg5r6eCGnIX+9fREA9p5</vt:lpwstr>
  </property>
  <property fmtid="{D5CDD505-2E9C-101B-9397-08002B2CF9AE}" pid="9" name="x1ye=1">
    <vt:lpwstr>7qaphOEQZV1ZN42x7P2ZJ5JtLS6HqbmO8pCw+l8iGuLGNVEua+SucEeWipn9sAPhKjkO1NebdPg2Z8/qRDBMdVQ0MUBgP451q41Nu/8psXrEj/hZr81hXCwxevlhUD4k5z+zfxD3d39iZDwSSBSEUlL95RRjGW/uHlRlE7USTBX0Z8Ztdy7PDqe1UnEO9Y/iCeloIW0WsXHk+a0jkZLJflh2fzv52dSlICkY6ySrLi9zc+T0Wy+mPaYc+8rEUkR</vt:lpwstr>
  </property>
  <property fmtid="{D5CDD505-2E9C-101B-9397-08002B2CF9AE}" pid="10" name="x1ye=10">
    <vt:lpwstr>2o70KVsGn0tjdpUE/qh4njQOYsBqyc4R6rOT0YxMtwe/6kZoAKvP4D6jd/Mmt0fvqtfjcHkArslst1bF50QC+VyYTzRXvThhC8VC5ZMl3FcVRPdqJqk+EHR49e4ymMTfVw/NDvEM6VBJp9KiOE7KhRaSq02EdPIl0JJmmK0f9+29vP5kWl4xPAfobIOarRFiBZCFGXQMSVulFP6sHiJCVtqCNS8J/MtWX7NlvDX9LfHwWiRR96Dbs/Egc93zt7h</vt:lpwstr>
  </property>
  <property fmtid="{D5CDD505-2E9C-101B-9397-08002B2CF9AE}" pid="11" name="x1ye=11">
    <vt:lpwstr>uYbdyx7SgjPHzzZ+/Q85FiPejaW913u/niVTdujH+mxvY9yfw3AN3yFOZm01Z5wrnMUE+dMFUglbNA1nrXuwGSUqoQIysVuJbanZu4yCVnkl0c/bx9yEvszV0jk4V0Jc8jThLX9647ZxtPsdgExYS9CpFSa5gL7r7RPuwaffTjd15vvhrDmx/Ls4cdpTE2B6h/isq0O8SS5eu2vGbAr6yqfMc2qMKYjZ/VrbbpCxy7Fzavo/gsvw30GLGTHdF7E</vt:lpwstr>
  </property>
  <property fmtid="{D5CDD505-2E9C-101B-9397-08002B2CF9AE}" pid="12" name="x1ye=12">
    <vt:lpwstr>ejAYUHE7HOQznA/RymCAzOQ0ap8Tgj5KZcmIdtuGlq5+eqebvgnC6yKXVentoL8PaoxwtOOwjtocZsoIOqM6WtbmDxMGVxVGI4HLg2VjvgN/9I5uk0q504+Tcfs6j7/kqf+K1IQZkDdxS+E43TRdLCozPXimSSuCbgxQsoawBgcU7GSouNAT/Hn6aMo1VAaw8UXmiNEwJKAB786w7AZ1ko1FrzSufhOyLU7AWsWkClca6W4Y02G2Md297YSMx8h</vt:lpwstr>
  </property>
  <property fmtid="{D5CDD505-2E9C-101B-9397-08002B2CF9AE}" pid="13" name="x1ye=13">
    <vt:lpwstr>4yGNOcmECgm8nKGndzCyrI/D6POH0oGpAGb8L8aUwKRTWvUTMPYQ6A/6LMrRAjz9MYewfCVq9iz8C6LzHitXp7rZYDArV5IA8/fDzre0j+odmf9nZ/N6Df4ggysEi2Cl4svCZz74eOEx0rY1v/eJOrEtXo6o2lTF66f7EnvOiwulBGZNHcu4RfDGSg0OGQ5WO3MKkvQ1CVJTxWvf0Pzcv8lslVJQnv2tDgORnYN2F6YBRWDAGuC+zGBj3jHUBEA</vt:lpwstr>
  </property>
  <property fmtid="{D5CDD505-2E9C-101B-9397-08002B2CF9AE}" pid="14" name="x1ye=14">
    <vt:lpwstr>PgakNF+eSKL5fP+ScmgXoulzxGG/Hih8AwHubhYBBH/LU+leyFy+ksf13BxE5ppu55x8+AS8ed1ucllqXEBW5RkvHl3dYhxCy9MQtMY1NBHX+AzpLwgz+vwZHeNf8SXu60TBOloJlNDfMDOFS9OVFNT1SyuKWuGLSnb3X1NtpqgaD+XIQK7uVXVkr7MGT1Jl07xl7JmdoG6jo3LOKM8LGehPdI7ItCDSCq6tpfRsRhwgLvojuRD68fm/0i19hpL</vt:lpwstr>
  </property>
  <property fmtid="{D5CDD505-2E9C-101B-9397-08002B2CF9AE}" pid="15" name="x1ye=15">
    <vt:lpwstr>8WH9beW36fxP0moI19FVuSVw1xbeEj66uJz2QGr2gAFseMRCcW1C+LYtZnaJ1mNC0G5oUAx5/ggsregB6+y0Tf4hU6e9HRk6nfLitYL7V6F8G9KJ4A74L8aHVhJNP18deps709n0hJK7+4mkH+0ljI+Srdybnbcff80gfzZGV4pWeH8lLS8RFyekc9k3GXtqGAic5Bq3Hb3csX+dBMLtydbN/iPVkp/I1vhqcsi5z+nocd3XwWCwcHna0P+CvRG</vt:lpwstr>
  </property>
  <property fmtid="{D5CDD505-2E9C-101B-9397-08002B2CF9AE}" pid="16" name="x1ye=16">
    <vt:lpwstr>0bh6TVMa3TD/OxmsQr4JjQQXat/ctCj/Ozz4W/qqGRtVflkyGOR582RqHDf4oQGq6yLASBHnvrzTEQnnYDaPPH2bMqkXfOfhcaDcV13Z+8C+sLehsGIgZOVpairZ3Hw1AuMYMim/e48flhAtopBbypmlh4aG4Fu5bPRRCURttv7NjDZ73uXB0wDQAC7QsMzjKtoSf47PtTte3wiPfWxDfxBGIQI0sPaafmEBb3N7k0qT/o1Xnr7b+3d5ZoxUmgR</vt:lpwstr>
  </property>
  <property fmtid="{D5CDD505-2E9C-101B-9397-08002B2CF9AE}" pid="17" name="x1ye=17">
    <vt:lpwstr>1RBKkybwULBK2yDbPzmKZ7rF92RGkXHFvmBo4UxzsBNtL6MgDpdu0YPtnWjAejhYN7q1nosfjd+ETVBFxQKxSbjymWyHU5kwmTqsi8KUkLhxvknlrWBbk4YKHinbWtHYeQsAfleuNu/rrXxAgSrJK4PP6CV1ea+nLLZ44OKTCUR3oAf/Xx0Aj36Lk1oitnZMkKGn448uRhbsx+VHX/lB1UWY/k/xgq+AIVRVM85kC2QBnyUTJP0sw796Bb+psY/</vt:lpwstr>
  </property>
  <property fmtid="{D5CDD505-2E9C-101B-9397-08002B2CF9AE}" pid="18" name="x1ye=18">
    <vt:lpwstr>PhwgD8OyrmJlgaIg5k/vnVUyRnruv6hLdMGcyDs7m5FwWI8PngSBLmfv+Y7xOmdaWLtwJLKCsF49+ZJcbsVmt98heTJKkIcBzcYyn68gIUrLmDDIG2j0mbiyD1R8N8yjJkhZ73OS56E6bqiZKMMsbHdtna1x2z+bppGTe08RRYTIfOW7dsqP5qcHyr6pyEXX08eQ/03Vbd37xA5YuYrBBWoG8DepKvIqTQMEQUnQ7US/DkX8Bruj1BAd0y1WvdB</vt:lpwstr>
  </property>
  <property fmtid="{D5CDD505-2E9C-101B-9397-08002B2CF9AE}" pid="19" name="x1ye=19">
    <vt:lpwstr>5DZQBgMaPGOf2IYqbP9/HT75qMARZmagadfusCONOys0h4Pu9lbspPB3DFuw9JAb+rnURJUG8G8TNJgXQdCl6qf2LtIDq/OM+hrhb6uEKYGXCZAC/BW7Zn839p8Pn+kCAGeNVkQ84KDBEtJkxHUZx8zCc8qVDXbCLFpAoB70sWuPpRpZ8XkX5fxQSASrkHPJIAyoWzO5YSWcpbHt3+vjtvIE6jULFGFnLwWghpdnAuLgBWjI6a5Jigh08oTjb9q</vt:lpwstr>
  </property>
  <property fmtid="{D5CDD505-2E9C-101B-9397-08002B2CF9AE}" pid="20" name="x1ye=2">
    <vt:lpwstr>eo5c06ISWchW2qQ6nmMmJnAh4U7R6iNDNcsyncWoTb8EscEvefPntxOF6GVJc2d72ICQBk7SAx3W2gqN802ucuwgNKbPsXjP55idLLq/2DjwpuinlgdbIILaXUWk1D/kplgycK0uHfDqCPdvdmJdX3+TasEQnIVD7ya6Tt8Vi5k+8OjGdpuSlUYQxmLBmRdcBwcTSCy9pJRIds5m+cjhVQQZVnXIV/2KmZGE+II4E6y50zR+6TyrAQIHSxOOGsd</vt:lpwstr>
  </property>
  <property fmtid="{D5CDD505-2E9C-101B-9397-08002B2CF9AE}" pid="21" name="x1ye=20">
    <vt:lpwstr>eSc21Pw56fc1Umy1HrpqPeno72JZoG/+EEFhG/J4QHY9mfUY18clj8/MGIeH0Q7H/3YC5IwyCDHmpzs9Xv5Rqfv6YwZfrxPEzSzqKXpkT5z2UUR+wD88EnpeeGVhaEUa1I2FcirLvdSdj6PDxJ+F04DK7oJzSCmI5aU7BKdvPclf9zWj050W13fkVskL9ls10lvTeZbnCoZLuYC7CqA3bk1lPSVETwhZkJz/bBlBKhg0oj+iYUYlrlE0ZU9lrlY</vt:lpwstr>
  </property>
  <property fmtid="{D5CDD505-2E9C-101B-9397-08002B2CF9AE}" pid="22" name="x1ye=21">
    <vt:lpwstr>j8DgsJl6ilaVoiaoskWtbsiH/m7uM3sFskeWjDjzwspafSdghZB4xOZF1gj4CoP34F/WA7lL3KFqH8KASLKSphyEMo8RapYPXnfBYTISufZCqA7GKJEzDeS32b5x8DGma1DU2gBx/3fheSf9LoNHiytHvNBEA8LopJrVrep4/TorC61FhXrwZjlIwUrZV0H4wshP4kdoHnMuay7OaVd1gDOTr1rRg690DseAGiFd8Y9PQJoaj/rLPcvkl0lE65v</vt:lpwstr>
  </property>
  <property fmtid="{D5CDD505-2E9C-101B-9397-08002B2CF9AE}" pid="23" name="x1ye=22">
    <vt:lpwstr>UEsU/OKHyzD0AnHHrN1UBNrH235x9daT95mzvcWWK1tzEmIxiMQ7LBJci/OJONa7NX8PeZYcMDph+q+fQ+4VZxIXrj7zNEEUhXZ+1G9ZNhGLeX91JkpI6qKiROVtVOacNWUlwpFIjwq7bLXHm8f9Blsi+eZMq0i9LhNo6WHop0obVM5r3gxRVSMbWr/t1jxRscDsHHZIka4S26hKR/urSgCv5KYrUgAjsuf5kBzEoE05FDR1/abexPIAESwcEfL</vt:lpwstr>
  </property>
  <property fmtid="{D5CDD505-2E9C-101B-9397-08002B2CF9AE}" pid="24" name="x1ye=23">
    <vt:lpwstr>XtNqfvbhlcja6uJ+e4L+ov2Nr9E6rGjH71odZX9riUwMbN6z/pE2V7P47FACX4wofMPC+D4XKcR6MR45TGhPdzSi+tmLH/NUXTaCJk9GmoSx+ZklUpkpNqQrO2Xu564+8wNzOlhty68bKniulTLkolXStgpuO6rocIfP8fAyRhJaHEH4f/0VDpA6pUrcM7nnBcQRxuAzGAMzSZ5jwV7a7VIojcEuS5M8E8CTp7dATlN4XTn2kQxV986bE5HuCKQ</vt:lpwstr>
  </property>
  <property fmtid="{D5CDD505-2E9C-101B-9397-08002B2CF9AE}" pid="25" name="x1ye=24">
    <vt:lpwstr>rh/aCnjK3e90P/soF3+bicxJRZ4zHUxILXKfq5BhDzJszoUamOcoyXlDveqB3I6EEPk4W82LPps1hsCfO3juED4icRhf+YrRiySGbzzIJFG/LqSvqgiLW41FAgc3EsBfU420vha0jI3+iyinykd22OO/u7EG9qPSbXOUbgdPHEC/xBga7YBQCu3BGfN2PPvtM7/7etzSZGyHq9WnuQdqGmfa6VdHEm45IP/I47SWxgwiErwEy9bcLbedlmadmng</vt:lpwstr>
  </property>
  <property fmtid="{D5CDD505-2E9C-101B-9397-08002B2CF9AE}" pid="26" name="x1ye=25">
    <vt:lpwstr>hZtuTxMcdqALsuVSQ3a7+NId7jJhseGV0jSA+jrRrImlO7qP8ubUDR6lXZoZ50V3jOWvhsB6dm7uXKNGkYH+/TkVALP5QXBqOp6NmM5Ik14UXGD4Zr/iExsNJH5OrYMl/KhGqQPAUnM6zTcOTBCn/wuUhIpMLuegPAco/vCP5FkIjU+Pg+ifnxB98offxp5nGoozDdTlskWBauEV/fwOLYmgH1qEflnH0N8P20r/WZvQAbKBdQMs3mn9dcfFDUa</vt:lpwstr>
  </property>
  <property fmtid="{D5CDD505-2E9C-101B-9397-08002B2CF9AE}" pid="27" name="x1ye=26">
    <vt:lpwstr>WJIX8z9qfthlmE8Ohm/TbRs7ClCOaJZpgGH/JirtEonDKIXDwQPBeNk5KFQLCpAEJBhU6SQbygLiuhfBOylisCahRIMcNCc/B3XWE3EENy3yzbkd0vzGM89Eb++BOud6dHrmws6/Z69maeTw3UIx6mMUKR8AurUI/PrhW9zAmwRuZ5/aZyXKME1pD79Kjudl0oKUfVS2zzaHhp9rfMibu4acOn4C+60GZlIlmCJzW/RR8bYsxPSCT0yk65EN6Fi</vt:lpwstr>
  </property>
  <property fmtid="{D5CDD505-2E9C-101B-9397-08002B2CF9AE}" pid="28" name="x1ye=27">
    <vt:lpwstr>ohMRWHS05+MMZ+PEgGNVf3gqxfrFcJ4rQnHpw/WzI2HG/ILjvKLrKW1ATcIwJXTEepMb58waxeRSfpvHFxahOg7tgI1CVC2uysXlVl6pBu2pPUYDX72E1J/Liy01dSMjrU7Y+RSGhmUGiwptqS/DNhG2mxPXkURo/U9jZGazvhelorItg1cpsteCCBwp2PygfuVgat1V0NDi+Cu71djkQD62vLwt3jL5Fyt9VI18JuJ4eEHSkfzR270VLeHOyaM</vt:lpwstr>
  </property>
  <property fmtid="{D5CDD505-2E9C-101B-9397-08002B2CF9AE}" pid="29" name="x1ye=28">
    <vt:lpwstr>GE2AUkEVp13UzPWo5RcgHwEGy3p9O1TBQ6L1tRKio7yGgJKaKmg4dPggvSP4U0+Uf72sv2bbbV9a6uXffTVHIAHhZmTU6KVzccv1FFDfYNMGio4o/AmQvoOeTt3xMzrJ8XZ7tKXwD+eCGQmmsZxVDqW9AvJ6NYZoEzUa1Uvj4R3YwecmmpgBkWqQq6fJMrYeahOdPAI9luiOEk7ccRaoKj8oydhb+LA1M6wrKxymbVcLLFSQGzKGUDo6POgJMEe</vt:lpwstr>
  </property>
  <property fmtid="{D5CDD505-2E9C-101B-9397-08002B2CF9AE}" pid="30" name="x1ye=29">
    <vt:lpwstr>dKz3UcgARlrPPuGmWYIwhIiNP1bdLELcei7jE/A0tpeqNBsENO5kowFmGeDuryUh+3pshrl20TVbYw7Y7rRsa4wN1t/Awc92DNXL8bf0aN/0PRZSdrKfpzojSv8/jhe0DJOtToswktswPWG5QzDYWo8CbGlnc22TqGXH9sLNQrqNZVFK+FPVYKxyg3LCk3cQh8WVQmC1+Xnd5aLE3FZDh9X02h1/md3YS92OIAkHo2TCndvx6qm3lBipS85zm9D</vt:lpwstr>
  </property>
  <property fmtid="{D5CDD505-2E9C-101B-9397-08002B2CF9AE}" pid="31" name="x1ye=3">
    <vt:lpwstr>eb6cqYbmg2oYHE+q/B6Pxt+gVCiujEK1uClKZRck1Y+R2+GDQ/AEdo7TnOkYbvqxo1Q+M5+cPqAKN4qWZGH+lj6m9KAKm7/JuT7hNuk4g5OiW99mL1Cff5yFr/mKi3YAGDm9vF8j7oRA8oeDKnl3zqffJiiWw4s2RqCpMfztwOJmA0bGfBOUBQwNLS+ANFHMG2aND9i2ZINwordSJ5TyYpo+W1IX09AmpvLwS2x0zIQJt0AaSAQTeFYR8hNjLKw</vt:lpwstr>
  </property>
  <property fmtid="{D5CDD505-2E9C-101B-9397-08002B2CF9AE}" pid="32" name="x1ye=30">
    <vt:lpwstr>DSssN5cbcvOia4AYR0ZsZ2JTVLoU9AGyzT7CtxdWApaqrm1NeB0tIEb1cHzxMRyqO2XWizOKn8LA+v4MPa5LiYCsTmL6d/6t8ZAqkgoSwHLFAzYwzTx346IpYUtrDBaCLMojpyHc02useA9tMJP2AA0ddIngfa8+ZaJOZIeb8E7wiIjZVJBInaA3/r1SRkfx6OGHN6e5IUZAmns2WiVmlVOMcA9Bd08cQQjKi0MDWECnC41d5VH0j55DJkf5SkF</vt:lpwstr>
  </property>
  <property fmtid="{D5CDD505-2E9C-101B-9397-08002B2CF9AE}" pid="33" name="x1ye=31">
    <vt:lpwstr>JmXIRwawuxdL8NPJHEx+pDJlEIXcHdYcHklXWH78yMcNsftE8iEtul0zNZ44xzhU06hqgrc5p4NmLPP2sJiIHS/fCws6CEElIYbGiHxLEyfG3HXEA3ZS6KlX/7/t2+t5tjL/L0swed+aQaXtC6KPGCNdJUJKKz/OnG6cFiBh2XPOv9vFvCTaur1YuRxW6PWztDBnavwUGH8DMaqF8hM4oU/ddxz0vMQE3FYuv6DzuGPUAvZ4HtAiJjdSc3WXWDT</vt:lpwstr>
  </property>
  <property fmtid="{D5CDD505-2E9C-101B-9397-08002B2CF9AE}" pid="34" name="x1ye=32">
    <vt:lpwstr>pAzlkxN+W+gMFikC7CJSNSflG51nAsOMGQY+tGCxb3Ty4009YS2wsTU9UWsXh4YpJ0z+5oX63ffo9vFoi7gdPqQ937+oXTdfB6Ke7ARQOkWwGsR56O81sAIyxQKZIiE0a9M6UKJ5/h2HAKLZ+ZfXejRFkTFAWzVVOFPdfXUStwrsj8IOGPcMDTEasE1N+MBwy1uLJxvwjgujVqnAP8NDImkzhVYQ+C06b9dZeuT9gKouCsDpi9CkRprgn1V/iJr</vt:lpwstr>
  </property>
  <property fmtid="{D5CDD505-2E9C-101B-9397-08002B2CF9AE}" pid="35" name="x1ye=33">
    <vt:lpwstr>6wK5ERPBNx9hcfrbstWZToXCutcKdUyDHH/GYmvnJOWb3/aRHLxwP3aUE8+cxgWcehCegdrqCCbkS/pOJOJtJGp4ha2hAIHXruU2FXJeBrShxSQfMYGcO4Q0cecLASrXdWjqWh5eF9MlbDHttktqARwhoK7q7TAIDZEswu1UtYxnh2sXwLoiKcu9OxSzkstHM6plm6I/XKWETFM3LLVl0iQXqk55yjPEvdxwx+YEvFo3hwow9yYDqtBbaJ4nc+6</vt:lpwstr>
  </property>
  <property fmtid="{D5CDD505-2E9C-101B-9397-08002B2CF9AE}" pid="36" name="x1ye=34">
    <vt:lpwstr>Fxzii/F8pTebSUBLsx8dXQ+cPJu4wTSacIjYOgbsYm3sxjrqudDP22xUqs67h5smztieubp1qRZLTd+mlIQp79kDlQyC0YGWpAYMzsrIBOs86iaNh1p14uC5B8hAvb7t3nY6l6JwaC5wXBUygJyckmfkqd/CR4mKGsyuVFxVC+op+wfWGUWf/iY56Fi78RbhN0+629Lvrx6hy71pmB5ell2Xmbd43eutT/9w/jKqujTCIAAA==</vt:lpwstr>
  </property>
  <property fmtid="{D5CDD505-2E9C-101B-9397-08002B2CF9AE}" pid="37" name="x1ye=4">
    <vt:lpwstr>bq95ta9IDl3mfXmj+HHCYgh5Nai8v8Gbqt09h2z+/Snkk2Q0MHQwge/cwmLYrnB+NxtA7o6bBc1sg+KyEipMlRMdwm1JH9+NDYG1jh8kmK4roSrU4af088f6EFqvuzJEGxN5Iv4wKbv7cbCSHdukzzpjzkCbJ/dlSfiDJCbPBVFLn3st8wCm8Dlde2p1vA2nMspgnkrOOfD8HiFX0dHTbBaSSBagZ2BeyPALyT7PU8PZOzOVPbib1053AFafHbG</vt:lpwstr>
  </property>
  <property fmtid="{D5CDD505-2E9C-101B-9397-08002B2CF9AE}" pid="38" name="x1ye=5">
    <vt:lpwstr>FkgT7IoFhULlP9aMpGze3RPMMgFXOgefMGEGhIdXpO9fqEgez3bv/a5YnlxlDiaFjTUwbpxC3nX01WLFhzJa0d8z+uifQy51SiWTDvEu9uFM8QVi/2QF9OOUSVKjma9R6Yn731FKsewMZi3zH6CHAsmaiuh2bylbz35uabYDq+2GhmEe2Uc4zALZpqFF6hv0wiUFjobX3ga95EhEC83DNMjmXVPJgCoQGtwlpuspdV3o7syboluQ6tHjjfVg4hB</vt:lpwstr>
  </property>
  <property fmtid="{D5CDD505-2E9C-101B-9397-08002B2CF9AE}" pid="39" name="x1ye=6">
    <vt:lpwstr>vJzRxDdzf8DNuj20B815Rjphrw88WaZhR6O1XGSD8uVEx3maTHlxsDKt4z/842ADyZx7ZUwCPj7yaA2zg3oTWVngA2bjIGjQs3HEXtrpu2lCX+emEgSgApSbqMxkhi/9hX8S6KPIl8alkAK4f6QjtpIkFtIpslrvK1hXoViv6qdTRWXVEfqB6qm1F3fhzxw6eNSAvlitWwlJh8YqzxzrHAOH9HOaaw8ucDYiNDc8Cwzyw/lOC5SCflZmKTTYkix</vt:lpwstr>
  </property>
  <property fmtid="{D5CDD505-2E9C-101B-9397-08002B2CF9AE}" pid="40" name="x1ye=7">
    <vt:lpwstr>uyRp6aC2eQmTPVAwH1kq35bqsUdPBhKXBfbMmsgTm9gq6G9L/gaPG0QavJdfcyg5bBA1hvKPgTB0pJD1lCPg1I6xSb/3jizTJ0at0lTkn7c5+5vGFqnEIn5J9tCiZrOShaiMDTZrsRJjiaYYRkxmCmWA8LPBN29yI+MBralNYq6/3fh0tQHX9AWUwXv2cPIDwLXnt5kfVyT81JafBaakW3+KTlluCvwC3wxJydrjG5B0tBIc2Zr0Eoy02eJDvyE</vt:lpwstr>
  </property>
  <property fmtid="{D5CDD505-2E9C-101B-9397-08002B2CF9AE}" pid="41" name="x1ye=8">
    <vt:lpwstr>h5zpBWH5Tv6imdnnSFj+IsEodInfDBEEShH0t+JhsKRUsSijCZyWOLWpdvRMLbrDylcVrPgLpXRvONbaKxpmWn+xNJVkobNz0rG78ODpS3Mj8r5GDx08BerkMUcVQEZeRZdktNuaotTbRoHTQmcNb2FmJDecwVN7NlHoTlDzckAa7ZJuj1dRBh7FawiXbLQ+5Xnj1YuIi/mPbjrMEwgPkmojcwGdQMiNDWHpMYaqRMVFTp61HRzZMqy4tITd/KH</vt:lpwstr>
  </property>
  <property fmtid="{D5CDD505-2E9C-101B-9397-08002B2CF9AE}" pid="42" name="x1ye=9">
    <vt:lpwstr>Lwe8xa+YYOgWHxwpxulLmG/ydPH+VP51DqYh56ZDg/WSH/uDX/otqcinBi7R4fHvfTYcegQz/xqSp455Hf8Xxrk3YRB4EidepP45kwrAGyQKXhSoIF64gb9SO47a7Ymle+JI+LvXWz3ObPRAm3qv8bpDAEV5IWXWvPnNUjHtjptS3bCwBuHxFI9LH7UyCcVyVBtVOAFF08POWl9YXv5Wq4L6uc9ZvJDM0xOH9YJrY8doBSAV11C3MNQSOtGjZwl</vt:lpwstr>
  </property>
</Properties>
</file>